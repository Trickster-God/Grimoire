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color w:val="8B008B"/>
          <w:sz w:val="48"/>
        </w:rPr>
        <w:t>Grimoire Page 1</w:t>
      </w:r>
    </w:p>
    <w:p>
      <w:pPr>
        <w:jc w:val="center"/>
      </w:pPr>
      <w:r>
        <w:rPr>
          <w:color w:val="A52A2A"/>
          <w:sz w:val="40"/>
        </w:rPr>
        <w:t>***~~~***~~~***</w:t>
      </w:r>
    </w:p>
    <w:p>
      <w:pPr>
        <w:jc w:val="both"/>
      </w:pPr>
      <w:r>
        <w:rPr>
          <w:color w:val="4B0082"/>
          <w:sz w:val="24"/>
        </w:rPr>
        <w:t>In the realm beyond the veil, where shadows whisper secrets, lies the ancient codex of forgotten lore. Each page holds the power of the elements, woven with spells and enchantments that bind the fabric of reality itself. Seek the knowledge within, but tread carefully, for the words are alive, dancing with the magic of ages past.</w:t>
      </w:r>
    </w:p>
    <w:p>
      <w:pPr>
        <w:jc w:val="center"/>
      </w:pPr>
      <w:r>
        <w:rPr>
          <w:color w:val="006400"/>
          <w:sz w:val="40"/>
        </w:rPr>
        <w:t>~~~~~~~***~~~~~~~</w:t>
      </w:r>
    </w:p>
    <w:p>
      <w:r>
        <w:br w:type="page"/>
      </w:r>
    </w:p>
    <w:p>
      <w:pPr>
        <w:pStyle w:val="Heading1"/>
        <w:jc w:val="center"/>
      </w:pPr>
      <w:r>
        <w:rPr>
          <w:color w:val="8B008B"/>
          <w:sz w:val="48"/>
        </w:rPr>
        <w:t>Grimoire Page 2</w:t>
      </w:r>
    </w:p>
    <w:p>
      <w:pPr>
        <w:jc w:val="center"/>
      </w:pPr>
      <w:r>
        <w:rPr>
          <w:color w:val="A52A2A"/>
          <w:sz w:val="40"/>
        </w:rPr>
        <w:t>***~~~***~~~***</w:t>
      </w:r>
    </w:p>
    <w:p>
      <w:pPr>
        <w:jc w:val="both"/>
      </w:pPr>
      <w:r>
        <w:rPr>
          <w:color w:val="4B0082"/>
          <w:sz w:val="24"/>
        </w:rPr>
        <w:t>In the realm beyond the veil, where shadows whisper secrets, lies the ancient codex of forgotten lore. Each page holds the power of the elements, woven with spells and enchantments that bind the fabric of reality itself. Seek the knowledge within, but tread carefully, for the words are alive, dancing with the magic of ages past.</w:t>
      </w:r>
    </w:p>
    <w:p>
      <w:pPr>
        <w:jc w:val="center"/>
      </w:pPr>
      <w:r>
        <w:rPr>
          <w:color w:val="006400"/>
          <w:sz w:val="40"/>
        </w:rPr>
        <w:t>~*~*~*~*~*~*~*~*~</w:t>
      </w:r>
    </w:p>
    <w:p>
      <w:r>
        <w:br w:type="page"/>
      </w:r>
    </w:p>
    <w:p>
      <w:pPr>
        <w:pStyle w:val="Heading1"/>
        <w:jc w:val="center"/>
      </w:pPr>
      <w:r>
        <w:rPr>
          <w:color w:val="8B008B"/>
          <w:sz w:val="48"/>
        </w:rPr>
        <w:t>Grimoire Page 3</w:t>
      </w:r>
    </w:p>
    <w:p>
      <w:pPr>
        <w:jc w:val="center"/>
      </w:pPr>
      <w:r>
        <w:rPr>
          <w:color w:val="A52A2A"/>
          <w:sz w:val="40"/>
        </w:rPr>
        <w:t>~~~~~~~***~~~~~~~</w:t>
      </w:r>
    </w:p>
    <w:p>
      <w:pPr>
        <w:jc w:val="both"/>
      </w:pPr>
      <w:r>
        <w:rPr>
          <w:color w:val="4B0082"/>
          <w:sz w:val="24"/>
        </w:rPr>
        <w:t>In the realm beyond the veil, where shadows whisper secrets, lies the ancient codex of forgotten lore. Each page holds the power of the elements, woven with spells and enchantments that bind the fabric of reality itself. Seek the knowledge within, but tread carefully, for the words are alive, dancing with the magic of ages past.</w:t>
      </w:r>
    </w:p>
    <w:p>
      <w:pPr>
        <w:jc w:val="center"/>
      </w:pPr>
      <w:r>
        <w:rPr>
          <w:color w:val="006400"/>
          <w:sz w:val="40"/>
        </w:rPr>
        <w:t>***~~~***~~~***</w:t>
      </w:r>
    </w:p>
    <w:p>
      <w:r>
        <w:br w:type="page"/>
      </w:r>
    </w:p>
    <w:p>
      <w:pPr>
        <w:pStyle w:val="Heading1"/>
        <w:jc w:val="center"/>
      </w:pPr>
      <w:r>
        <w:rPr>
          <w:color w:val="8B008B"/>
          <w:sz w:val="48"/>
        </w:rPr>
        <w:t>Grimoire Page 4</w:t>
      </w:r>
    </w:p>
    <w:p>
      <w:pPr>
        <w:jc w:val="center"/>
      </w:pPr>
      <w:r>
        <w:rPr>
          <w:color w:val="A52A2A"/>
          <w:sz w:val="40"/>
        </w:rPr>
        <w:t>~~~***~~~***~~~</w:t>
      </w:r>
    </w:p>
    <w:p>
      <w:pPr>
        <w:jc w:val="both"/>
      </w:pPr>
      <w:r>
        <w:rPr>
          <w:color w:val="4B0082"/>
          <w:sz w:val="24"/>
        </w:rPr>
        <w:t>In the realm beyond the veil, where shadows whisper secrets, lies the ancient codex of forgotten lore. Each page holds the power of the elements, woven with spells and enchantments that bind the fabric of reality itself. Seek the knowledge within, but tread carefully, for the words are alive, dancing with the magic of ages past.</w:t>
      </w:r>
    </w:p>
    <w:p>
      <w:pPr>
        <w:jc w:val="center"/>
      </w:pPr>
      <w:r>
        <w:rPr>
          <w:color w:val="006400"/>
          <w:sz w:val="40"/>
        </w:rPr>
        <w:t>***~~~***~~~***</w:t>
      </w:r>
    </w:p>
    <w:p>
      <w:r>
        <w:br w:type="page"/>
      </w:r>
    </w:p>
    <w:p>
      <w:pPr>
        <w:pStyle w:val="Heading1"/>
        <w:jc w:val="center"/>
      </w:pPr>
      <w:r>
        <w:rPr>
          <w:color w:val="8B008B"/>
          <w:sz w:val="48"/>
        </w:rPr>
        <w:t>Grimoire Page 5</w:t>
      </w:r>
    </w:p>
    <w:p>
      <w:pPr>
        <w:jc w:val="center"/>
      </w:pPr>
      <w:r>
        <w:rPr>
          <w:color w:val="A52A2A"/>
          <w:sz w:val="40"/>
        </w:rPr>
        <w:t>~*~*~*~*~*~*~*~*~</w:t>
      </w:r>
    </w:p>
    <w:p>
      <w:pPr>
        <w:jc w:val="both"/>
      </w:pPr>
      <w:r>
        <w:rPr>
          <w:color w:val="4B0082"/>
          <w:sz w:val="24"/>
        </w:rPr>
        <w:t>In the realm beyond the veil, where shadows whisper secrets, lies the ancient codex of forgotten lore. Each page holds the power of the elements, woven with spells and enchantments that bind the fabric of reality itself. Seek the knowledge within, but tread carefully, for the words are alive, dancing with the magic of ages past.</w:t>
      </w:r>
    </w:p>
    <w:p>
      <w:pPr>
        <w:jc w:val="center"/>
      </w:pPr>
      <w:r>
        <w:rPr>
          <w:color w:val="006400"/>
          <w:sz w:val="40"/>
        </w:rPr>
        <w:t>~~~~~~~***~~~~~~~</w:t>
      </w:r>
    </w:p>
    <w:p>
      <w:r>
        <w:br w:type="page"/>
      </w:r>
    </w:p>
    <w:p>
      <w:pPr>
        <w:pStyle w:val="Heading1"/>
        <w:jc w:val="center"/>
      </w:pPr>
      <w:r>
        <w:rPr>
          <w:color w:val="8B008B"/>
          <w:sz w:val="48"/>
        </w:rPr>
        <w:t>Grimoire Page 6</w:t>
      </w:r>
    </w:p>
    <w:p>
      <w:pPr>
        <w:jc w:val="center"/>
      </w:pPr>
      <w:r>
        <w:rPr>
          <w:color w:val="A52A2A"/>
          <w:sz w:val="40"/>
        </w:rPr>
        <w:t>~*~*~*~*~*~*~*~*~</w:t>
      </w:r>
    </w:p>
    <w:p>
      <w:pPr>
        <w:jc w:val="both"/>
      </w:pPr>
      <w:r>
        <w:rPr>
          <w:color w:val="4B0082"/>
          <w:sz w:val="24"/>
        </w:rPr>
        <w:t>In the realm beyond the veil, where shadows whisper secrets, lies the ancient codex of forgotten lore. Each page holds the power of the elements, woven with spells and enchantments that bind the fabric of reality itself. Seek the knowledge within, but tread carefully, for the words are alive, dancing with the magic of ages past.</w:t>
      </w:r>
    </w:p>
    <w:p>
      <w:pPr>
        <w:jc w:val="center"/>
      </w:pPr>
      <w:r>
        <w:rPr>
          <w:color w:val="006400"/>
          <w:sz w:val="40"/>
        </w:rPr>
        <w:t>***~~~***~~~***</w:t>
      </w:r>
    </w:p>
    <w:p>
      <w:r>
        <w:br w:type="page"/>
      </w:r>
    </w:p>
    <w:p>
      <w:pPr>
        <w:pStyle w:val="Heading1"/>
        <w:jc w:val="center"/>
      </w:pPr>
      <w:r>
        <w:rPr>
          <w:color w:val="8B008B"/>
          <w:sz w:val="48"/>
        </w:rPr>
        <w:t>Grimoire Page 7</w:t>
      </w:r>
    </w:p>
    <w:p>
      <w:pPr>
        <w:jc w:val="center"/>
      </w:pPr>
      <w:r>
        <w:rPr>
          <w:color w:val="A52A2A"/>
          <w:sz w:val="40"/>
        </w:rPr>
        <w:t>*~*~*~*~*~*~*~*~*</w:t>
      </w:r>
    </w:p>
    <w:p>
      <w:pPr>
        <w:jc w:val="both"/>
      </w:pPr>
      <w:r>
        <w:rPr>
          <w:color w:val="4B0082"/>
          <w:sz w:val="24"/>
        </w:rPr>
        <w:t>In the realm beyond the veil, where shadows whisper secrets, lies the ancient codex of forgotten lore. Each page holds the power of the elements, woven with spells and enchantments that bind the fabric of reality itself. Seek the knowledge within, but tread carefully, for the words are alive, dancing with the magic of ages past.</w:t>
      </w:r>
    </w:p>
    <w:p>
      <w:pPr>
        <w:jc w:val="center"/>
      </w:pPr>
      <w:r>
        <w:rPr>
          <w:color w:val="006400"/>
          <w:sz w:val="40"/>
        </w:rPr>
        <w:t>***~~~***~~~***</w:t>
      </w:r>
    </w:p>
    <w:p>
      <w:r>
        <w:br w:type="page"/>
      </w:r>
    </w:p>
    <w:p>
      <w:pPr>
        <w:pStyle w:val="Heading1"/>
        <w:jc w:val="center"/>
      </w:pPr>
      <w:r>
        <w:rPr>
          <w:color w:val="8B008B"/>
          <w:sz w:val="48"/>
        </w:rPr>
        <w:t>Grimoire Page 8</w:t>
      </w:r>
    </w:p>
    <w:p>
      <w:pPr>
        <w:jc w:val="center"/>
      </w:pPr>
      <w:r>
        <w:rPr>
          <w:color w:val="A52A2A"/>
          <w:sz w:val="40"/>
        </w:rPr>
        <w:t>*~*~*~*~*~*~*~*~*</w:t>
      </w:r>
    </w:p>
    <w:p>
      <w:pPr>
        <w:jc w:val="both"/>
      </w:pPr>
      <w:r>
        <w:rPr>
          <w:color w:val="4B0082"/>
          <w:sz w:val="24"/>
        </w:rPr>
        <w:t>In the realm beyond the veil, where shadows whisper secrets, lies the ancient codex of forgotten lore. Each page holds the power of the elements, woven with spells and enchantments that bind the fabric of reality itself. Seek the knowledge within, but tread carefully, for the words are alive, dancing with the magic of ages past.</w:t>
      </w:r>
    </w:p>
    <w:p>
      <w:pPr>
        <w:jc w:val="center"/>
      </w:pPr>
      <w:r>
        <w:rPr>
          <w:color w:val="006400"/>
          <w:sz w:val="40"/>
        </w:rPr>
        <w:t>~*~*~*~*~*~*~*~*~</w:t>
      </w:r>
    </w:p>
    <w:p>
      <w:r>
        <w:br w:type="page"/>
      </w:r>
    </w:p>
    <w:p>
      <w:pPr>
        <w:pStyle w:val="Heading1"/>
        <w:jc w:val="center"/>
      </w:pPr>
      <w:r>
        <w:rPr>
          <w:color w:val="8B008B"/>
          <w:sz w:val="48"/>
        </w:rPr>
        <w:t>Grimoire Page 9</w:t>
      </w:r>
    </w:p>
    <w:p>
      <w:pPr>
        <w:jc w:val="center"/>
      </w:pPr>
      <w:r>
        <w:rPr>
          <w:color w:val="A52A2A"/>
          <w:sz w:val="40"/>
        </w:rPr>
        <w:t>~~~***~~~***~~~</w:t>
      </w:r>
    </w:p>
    <w:p>
      <w:pPr>
        <w:jc w:val="both"/>
      </w:pPr>
      <w:r>
        <w:rPr>
          <w:color w:val="4B0082"/>
          <w:sz w:val="24"/>
        </w:rPr>
        <w:t>In the realm beyond the veil, where shadows whisper secrets, lies the ancient codex of forgotten lore. Each page holds the power of the elements, woven with spells and enchantments that bind the fabric of reality itself. Seek the knowledge within, but tread carefully, for the words are alive, dancing with the magic of ages past.</w:t>
      </w:r>
    </w:p>
    <w:p>
      <w:pPr>
        <w:jc w:val="center"/>
      </w:pPr>
      <w:r>
        <w:rPr>
          <w:color w:val="006400"/>
          <w:sz w:val="40"/>
        </w:rPr>
        <w:t>~~~***~~~***~~~</w:t>
      </w:r>
    </w:p>
    <w:p>
      <w:r>
        <w:br w:type="page"/>
      </w:r>
    </w:p>
    <w:p>
      <w:pPr>
        <w:pStyle w:val="Heading1"/>
        <w:jc w:val="center"/>
      </w:pPr>
      <w:r>
        <w:rPr>
          <w:color w:val="8B008B"/>
          <w:sz w:val="48"/>
        </w:rPr>
        <w:t>Grimoire Page 10</w:t>
      </w:r>
    </w:p>
    <w:p>
      <w:pPr>
        <w:jc w:val="center"/>
      </w:pPr>
      <w:r>
        <w:rPr>
          <w:color w:val="A52A2A"/>
          <w:sz w:val="40"/>
        </w:rPr>
        <w:t>***~~~***~~~***</w:t>
      </w:r>
    </w:p>
    <w:p>
      <w:pPr>
        <w:jc w:val="both"/>
      </w:pPr>
      <w:r>
        <w:rPr>
          <w:color w:val="4B0082"/>
          <w:sz w:val="24"/>
        </w:rPr>
        <w:t>In the realm beyond the veil, where shadows whisper secrets, lies the ancient codex of forgotten lore. Each page holds the power of the elements, woven with spells and enchantments that bind the fabric of reality itself. Seek the knowledge within, but tread carefully, for the words are alive, dancing with the magic of ages past.</w:t>
      </w:r>
    </w:p>
    <w:p>
      <w:pPr>
        <w:jc w:val="center"/>
      </w:pPr>
      <w:r>
        <w:rPr>
          <w:color w:val="006400"/>
          <w:sz w:val="40"/>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